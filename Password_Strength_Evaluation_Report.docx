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Password Strength Evaluation Report</w:t>
      </w:r>
    </w:p>
    <w:p>
      <w:pPr>
        <w:pStyle w:val="Heading1"/>
        <w:rPr/>
      </w:pPr>
      <w:r>
        <w:rPr/>
        <w:t>. Introduction</w:t>
      </w:r>
    </w:p>
    <w:p>
      <w:pPr>
        <w:pStyle w:val="Normal"/>
        <w:rPr/>
      </w:pPr>
      <w:r>
        <w:rPr/>
        <w:t>This report evaluates multiple passwords using online password strength checkers. The goal is to understand what makes a password strong and how password complexity impacts security.</w:t>
      </w:r>
    </w:p>
    <w:p>
      <w:pPr>
        <w:pStyle w:val="Heading1"/>
        <w:rPr/>
      </w:pPr>
      <w:r>
        <w:rPr/>
        <w:t>. Password Strength Results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Password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Score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Estimated Crack Time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Feedback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apple123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20%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Seconds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Too short, common word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Appl3@123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60%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Minutes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Better, needs more length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!T1mE2R0ck#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90%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Centuries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Strong, uses varied characters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P@55w0rD!xZ9Q7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95%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Thousands of years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Very strong and complex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123456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10%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Instantly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Extremely common and weak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H3ll0_W0rld@2025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85%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Centuries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Strong, good length and variety</w:t>
            </w:r>
          </w:p>
        </w:tc>
      </w:tr>
    </w:tbl>
    <w:p>
      <w:pPr>
        <w:pStyle w:val="Heading1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LibreOffice/25.2.4.1$Linux_X86_64 LibreOffice_project/09303ce8b49f86f106fccd32b1324662053027cc</Application>
  <AppVersion>15.0000</AppVersion>
  <Pages>1</Pages>
  <Words>87</Words>
  <Characters>541</Characters>
  <CharactersWithSpaces>596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2025-06-03T09:26:12Z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